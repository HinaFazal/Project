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5D20" w:rsidRDefault="00000000">
      <w:pPr>
        <w:pStyle w:val="Title"/>
      </w:pPr>
      <w:r>
        <w:t>Portfolio Website Development Task</w:t>
      </w:r>
    </w:p>
    <w:p w:rsidR="004A5D20" w:rsidRDefault="00000000">
      <w:pPr>
        <w:pStyle w:val="Heading1"/>
      </w:pPr>
      <w:r>
        <w:t>Objective</w:t>
      </w:r>
    </w:p>
    <w:p w:rsidR="004A5D20" w:rsidRDefault="00000000">
      <w:r>
        <w:t>Create a personal portfolio website using HTML, CSS, and JavaScript. The portfolio should include sections for an introduction, projects, skills, a blog, and contact information. The website should be responsive and have some interactive elements.</w:t>
      </w:r>
    </w:p>
    <w:p w:rsidR="004A5D20" w:rsidRDefault="00000000">
      <w:pPr>
        <w:pStyle w:val="Heading1"/>
      </w:pPr>
      <w:r>
        <w:t>Requirements</w:t>
      </w:r>
    </w:p>
    <w:p w:rsidR="004A5D20" w:rsidRDefault="00000000">
      <w:pPr>
        <w:pStyle w:val="Heading2"/>
      </w:pPr>
      <w:r>
        <w:t>Landing Page</w:t>
      </w:r>
    </w:p>
    <w:p w:rsidR="004A5D20" w:rsidRDefault="00000000">
      <w:r>
        <w:t>- A hero section with a background image, a brief introduction, and a call-to-action button (e.g., "Contact Me" or "View My Work").</w:t>
      </w:r>
    </w:p>
    <w:p w:rsidR="004A5D20" w:rsidRDefault="00000000">
      <w:pPr>
        <w:pStyle w:val="Heading2"/>
      </w:pPr>
      <w:r>
        <w:t>About Me Section</w:t>
      </w:r>
    </w:p>
    <w:p w:rsidR="004A5D20" w:rsidRDefault="00000000">
      <w:r>
        <w:t>- A profile picture.</w:t>
      </w:r>
      <w:r>
        <w:br/>
        <w:t>- A brief biography describing your background, interests, and expertise.</w:t>
      </w:r>
    </w:p>
    <w:p w:rsidR="004A5D20" w:rsidRDefault="00000000">
      <w:pPr>
        <w:pStyle w:val="Heading2"/>
      </w:pPr>
      <w:r>
        <w:t>Skills Section</w:t>
      </w:r>
    </w:p>
    <w:p w:rsidR="004A5D20" w:rsidRDefault="00000000">
      <w:r>
        <w:t>- List your key skills, categorized (e.g., Frontend Development, Backend Development, Design).</w:t>
      </w:r>
      <w:r>
        <w:br/>
        <w:t>- Use icons or progress bars to visually represent skill proficiency.</w:t>
      </w:r>
    </w:p>
    <w:p w:rsidR="00BB119E" w:rsidRDefault="00BB119E" w:rsidP="00BB119E">
      <w:pPr>
        <w:pStyle w:val="Heading2"/>
      </w:pPr>
      <w:r>
        <w:t>Projects Section</w:t>
      </w:r>
    </w:p>
    <w:p w:rsidR="00BB119E" w:rsidRDefault="00BB119E" w:rsidP="00BB119E">
      <w:r>
        <w:t>- Showcase at least three projects, each with:</w:t>
      </w:r>
      <w:r>
        <w:br/>
        <w:t xml:space="preserve">  - A project title.</w:t>
      </w:r>
      <w:r>
        <w:br/>
        <w:t xml:space="preserve">  - A screenshot or image.</w:t>
      </w:r>
      <w:r>
        <w:br/>
        <w:t xml:space="preserve">  - A brief description of the project.</w:t>
      </w:r>
      <w:r>
        <w:br/>
        <w:t xml:space="preserve">  - A link to the project (if available).</w:t>
      </w:r>
    </w:p>
    <w:p w:rsidR="004A5D20" w:rsidRDefault="00000000">
      <w:pPr>
        <w:pStyle w:val="Heading2"/>
      </w:pPr>
      <w:r>
        <w:t>Contact Section</w:t>
      </w:r>
    </w:p>
    <w:p w:rsidR="004A5D20" w:rsidRDefault="00000000">
      <w:r>
        <w:t>- A contact form with fields for name, email, subject, and message.</w:t>
      </w:r>
      <w:r>
        <w:br/>
        <w:t>- Include a submit button (form submission can be mocked with a JavaScript alert or console log).</w:t>
      </w:r>
      <w:r>
        <w:br/>
        <w:t>- Display social media icons linking to your profiles.</w:t>
      </w:r>
    </w:p>
    <w:p w:rsidR="004A5D20" w:rsidRDefault="00000000">
      <w:pPr>
        <w:pStyle w:val="Heading2"/>
      </w:pPr>
      <w:r>
        <w:t>Footer</w:t>
      </w:r>
    </w:p>
    <w:p w:rsidR="004A5D20" w:rsidRDefault="00000000">
      <w:r>
        <w:t>- Include links to social media profiles.</w:t>
      </w:r>
      <w:r>
        <w:br/>
        <w:t>- Copyright information.</w:t>
      </w:r>
    </w:p>
    <w:p w:rsidR="004A5D20" w:rsidRDefault="00000000">
      <w:pPr>
        <w:pStyle w:val="Heading1"/>
      </w:pPr>
      <w:r>
        <w:lastRenderedPageBreak/>
        <w:t>Technical Requirements</w:t>
      </w:r>
    </w:p>
    <w:p w:rsidR="004A5D20" w:rsidRDefault="00000000">
      <w:pPr>
        <w:pStyle w:val="Heading2"/>
      </w:pPr>
      <w:r>
        <w:t>HTML</w:t>
      </w:r>
    </w:p>
    <w:p w:rsidR="004A5D20" w:rsidRDefault="00000000">
      <w:r>
        <w:t>- Use semantic HTML5 elements (header, nav, main, section, article, footer).</w:t>
      </w:r>
      <w:r>
        <w:br/>
        <w:t>- Ensure the HTML is well-structured and accessible.</w:t>
      </w:r>
    </w:p>
    <w:p w:rsidR="004A5D20" w:rsidRDefault="00000000">
      <w:pPr>
        <w:pStyle w:val="Heading2"/>
      </w:pPr>
      <w:r>
        <w:t>CSS</w:t>
      </w:r>
    </w:p>
    <w:p w:rsidR="004A5D20" w:rsidRDefault="00000000">
      <w:r>
        <w:t>- Use Flexbox or CSS Grid for layout.</w:t>
      </w:r>
      <w:r>
        <w:br/>
        <w:t>- Implement responsive design using media queries (target at least three breakpoints).</w:t>
      </w:r>
      <w:r>
        <w:br/>
        <w:t>- Add a hover effect for interactive elements (buttons, project images, etc.).</w:t>
      </w:r>
      <w:r>
        <w:br/>
        <w:t>- Use CSS transitions or animations for smoother interactions.</w:t>
      </w:r>
    </w:p>
    <w:p w:rsidR="004A5D20" w:rsidRDefault="00000000">
      <w:pPr>
        <w:pStyle w:val="Heading2"/>
      </w:pPr>
      <w:r>
        <w:t>Additional Considerations</w:t>
      </w:r>
    </w:p>
    <w:p w:rsidR="004A5D20" w:rsidRDefault="00000000">
      <w:r>
        <w:t>- Ensure the website is mobile-friendly and looks good on different devices.</w:t>
      </w:r>
      <w:r>
        <w:br/>
        <w:t>- Test the website for cross-browser compatibility.</w:t>
      </w:r>
    </w:p>
    <w:p w:rsidR="004A5D20" w:rsidRDefault="00000000">
      <w:pPr>
        <w:pStyle w:val="Heading1"/>
      </w:pPr>
      <w:r>
        <w:t>Deliverables</w:t>
      </w:r>
    </w:p>
    <w:p w:rsidR="004A5D20" w:rsidRDefault="00000000">
      <w:r>
        <w:t>- The complete HTML, CSS.</w:t>
      </w:r>
      <w:r>
        <w:br/>
        <w:t>- A README file explaining the project, including any additional features or challenges encountered during development.</w:t>
      </w:r>
    </w:p>
    <w:sectPr w:rsidR="004A5D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1425314">
    <w:abstractNumId w:val="8"/>
  </w:num>
  <w:num w:numId="2" w16cid:durableId="430711347">
    <w:abstractNumId w:val="6"/>
  </w:num>
  <w:num w:numId="3" w16cid:durableId="1242644949">
    <w:abstractNumId w:val="5"/>
  </w:num>
  <w:num w:numId="4" w16cid:durableId="769665833">
    <w:abstractNumId w:val="4"/>
  </w:num>
  <w:num w:numId="5" w16cid:durableId="226959636">
    <w:abstractNumId w:val="7"/>
  </w:num>
  <w:num w:numId="6" w16cid:durableId="1415399319">
    <w:abstractNumId w:val="3"/>
  </w:num>
  <w:num w:numId="7" w16cid:durableId="782191106">
    <w:abstractNumId w:val="2"/>
  </w:num>
  <w:num w:numId="8" w16cid:durableId="2087333886">
    <w:abstractNumId w:val="1"/>
  </w:num>
  <w:num w:numId="9" w16cid:durableId="18302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338"/>
    <w:rsid w:val="003C5E03"/>
    <w:rsid w:val="004A5D20"/>
    <w:rsid w:val="00AA1D8D"/>
    <w:rsid w:val="00B47730"/>
    <w:rsid w:val="00BB119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95EB0"/>
  <w14:defaultImageDpi w14:val="300"/>
  <w15:docId w15:val="{97C5E37A-15A0-4CE6-9F2E-CEDD76D4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Shaheer Ahmed Sheikh</cp:lastModifiedBy>
  <cp:revision>6</cp:revision>
  <dcterms:created xsi:type="dcterms:W3CDTF">2013-12-23T23:15:00Z</dcterms:created>
  <dcterms:modified xsi:type="dcterms:W3CDTF">2024-08-06T08:10:00Z</dcterms:modified>
  <cp:category/>
</cp:coreProperties>
</file>